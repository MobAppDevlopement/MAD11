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997"/>
        <w:rPr>
          <w:b/>
          <w:sz w:val="52"/>
        </w:rPr>
      </w:pPr>
      <w:r>
        <w:rPr>
          <w:b/>
          <w:color w:val="E26C09"/>
          <w:sz w:val="52"/>
        </w:rPr>
        <w:t xml:space="preserve">[ </w:t>
      </w:r>
      <w:r>
        <w:rPr>
          <w:b/>
          <w:sz w:val="32"/>
          <w:szCs w:val="32"/>
        </w:rPr>
        <w:t>2CEIT5PE5: MOBILE APPLICATION DEVELOPMENT</w:t>
      </w:r>
      <w:r>
        <w:rPr>
          <w:b/>
          <w:color w:val="E26C09"/>
          <w:sz w:val="52"/>
        </w:rPr>
        <w:t>]</w:t>
      </w:r>
    </w:p>
    <w:p>
      <w:pPr>
        <w:pStyle w:val="15"/>
        <w:rPr>
          <w:b/>
          <w:sz w:val="20"/>
        </w:rPr>
      </w:pPr>
    </w:p>
    <w:p>
      <w:pPr>
        <w:pStyle w:val="15"/>
        <w:spacing w:before="5"/>
        <w:rPr>
          <w:b/>
        </w:rPr>
      </w:pPr>
    </w:p>
    <w:p>
      <w:pPr>
        <w:bidi w:val="0"/>
        <w:jc w:val="center"/>
        <w:rPr>
          <w:rFonts w:hint="default"/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</w:rPr>
        <w:t xml:space="preserve">Practical: </w:t>
      </w:r>
      <w:r>
        <w:rPr>
          <w:rFonts w:hint="default"/>
          <w:b/>
          <w:bCs/>
          <w:sz w:val="56"/>
          <w:szCs w:val="56"/>
          <w:lang w:val="en-IN"/>
        </w:rPr>
        <w:t>11</w:t>
      </w:r>
    </w:p>
    <w:p>
      <w:pPr>
        <w:pStyle w:val="15"/>
        <w:rPr>
          <w:sz w:val="20"/>
        </w:rPr>
      </w:pPr>
    </w:p>
    <w:p>
      <w:pPr>
        <w:pStyle w:val="15"/>
        <w:rPr>
          <w:rFonts w:hint="default"/>
          <w:sz w:val="20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113665</wp:posOffset>
                </wp:positionV>
                <wp:extent cx="6231255" cy="2073275"/>
                <wp:effectExtent l="0" t="635" r="17145" b="1397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8030" y="2989580"/>
                          <a:ext cx="6231255" cy="2073275"/>
                          <a:chOff x="1177" y="192"/>
                          <a:chExt cx="9968" cy="3788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177" y="192"/>
                            <a:ext cx="9664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AIM- </w:t>
                              </w:r>
                              <w:r>
                                <w:rPr>
                                  <w:rFonts w:hint="default" w:ascii="Times New Roman" w:hAnsi="Times New Roman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vertAlign w:val="baseline"/>
                                </w:rPr>
                                <w:t>Create Note Android Application that can add Note, edit Note, delete Note, and set reminder date &amp; time of note. By using Broadcast Receiver, AlarmManager set reminder of note. By using SQLite, store all notes data.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35pt;margin-top:8.95pt;height:163.25pt;width:490.65pt;mso-position-horizontal-relative:page;mso-wrap-distance-bottom:0pt;mso-wrap-distance-top:0pt;z-index:-251655168;mso-width-relative:page;mso-height-relative:page;" coordorigin="1177,192" coordsize="9968,3788" o:gfxdata="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">
                <o:lock v:ext="edit" aspectratio="f"/>
                <v:shape id="Picture 7" o:spid="_x0000_s1026" o:spt="75" type="#_x0000_t75" style="position:absolute;left:1775;top:436;height:237;width:355;" filled="f" o:preferrelative="t" stroked="f" coordsize="21600,21600" o:gfxdata="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VCH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1185;top:3507;height:473;width:473;" fillcolor="#CDCDCD" filled="t" stroked="f" coordsize="473,473" o:gfxdata="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izVr4A&#10;AADaAAAADwAAAAAAAAABACAAAAAiAAAAZHJzL2Rvd25yZXYueG1sUEsBAhQAFAAAAAgAh07iQDMv&#10;BZ47AAAAOQAAABAAAAAAAAAAAQAgAAAADQEAAGRycy9zaGFwZXhtbC54bWxQSwUGAAAAAAYABgBb&#10;AQAAtwMAAAAA&#10;" path="m236,0l162,12,97,45,46,96,12,161,0,236,12,311,46,376,97,427,162,460,236,472,311,460,376,427,427,376,460,311,473,236,236,236,282,227,320,201,345,164,354,118,345,72,320,34,282,9,2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85;top:200;height:3780;width:9960;" filled="f" stroked="t" coordsize="9960,3780" o:gfxdata="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4vgm/&#10;AAAA2wAAAA8AAAAAAAAAAQAgAAAAIgAAAGRycy9kb3ducmV2LnhtbFBLAQIUABQAAAAIAIdO4kAz&#10;LwWeOwAAADkAAAAQAAAAAAAAAAEAIAAAAA4BAABkcnMvc2hhcGV4bWwueG1sUEsFBgAAAAAGAAYA&#10;WwEAALgDAAAAAA==&#10;" path="m709,0l634,12,569,46,518,97,485,162,473,236,473,3308,236,3308,162,3320,97,3353,46,3404,12,3469,0,3544,12,3619,46,3684,97,3735,162,3768,236,3780,9251,3780,9326,3768,9391,3735,9442,3684,9475,3619,9487,3544,9487,473,9724,473,9798,461,9863,427,9914,376,9948,311,9960,236,9948,162,9914,97,9863,46,9798,12,9724,0,709,0xm709,0l783,12,848,46,899,97,933,162,945,236,933,311,899,376,848,427,783,461,709,473,663,463,625,438,600,401,591,355,600,309,625,271,663,246,709,236,945,236m709,473l9487,473m236,3780l311,3768,376,3735,427,3684,460,3619,473,3544,473,3308e">
                  <v:fill on="f" focussize="0,0"/>
                  <v:stroke color="#000000" joinstyle="round"/>
                  <v:imagedata o:title=""/>
                  <o:lock v:ext="edit" aspectratio="f"/>
                </v:shape>
                <v:shape id="Picture 10" o:spid="_x0000_s1026" o:spt="75" type="#_x0000_t75" style="position:absolute;left:1413;top:3500;height:252;width:252;" filled="f" o:preferrelative="t" stroked="f" coordsize="21600,21600" o:gfxdata="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VyJx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177;top:192;height:3097;width:9664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 xml:space="preserve">AIM- 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vertAlign w:val="baseline"/>
                          </w:rPr>
                          <w:t>Create Note Android Application that can add Note, edit Note, delete Note, and set reminder date &amp; time of note. By using Broadcast Receiver, AlarmManager set reminder of note. By using SQLite, store all notes data.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5"/>
        <w:jc w:val="center"/>
        <w:rPr>
          <w:sz w:val="28"/>
          <w:szCs w:val="28"/>
        </w:rPr>
      </w:pP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 </w:t>
      </w:r>
      <w:r>
        <w:rPr>
          <w:rFonts w:hint="default"/>
          <w:sz w:val="28"/>
          <w:szCs w:val="28"/>
          <w:lang w:val="en-US"/>
        </w:rPr>
        <w:t>Saumil Patel</w:t>
      </w: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Enrollment number: </w:t>
      </w:r>
      <w:r>
        <w:rPr>
          <w:rFonts w:hint="default"/>
          <w:sz w:val="28"/>
          <w:szCs w:val="28"/>
          <w:lang w:val="en-US"/>
        </w:rPr>
        <w:t>20012011124</w:t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sz w:val="20"/>
        </w:rPr>
      </w:pPr>
      <w:r>
        <w:rPr>
          <w:rFonts w:hint="default"/>
          <w:sz w:val="28"/>
          <w:szCs w:val="28"/>
          <w:lang w:val="en-US"/>
        </w:rPr>
        <w:t>Github Link :https://github.com/Saumil6354/MADPractical-9_20012011124</w:t>
      </w:r>
    </w:p>
    <w:p>
      <w:pPr>
        <w:pStyle w:val="15"/>
        <w:jc w:val="center"/>
        <w:rPr>
          <w:sz w:val="20"/>
        </w:rPr>
      </w:pPr>
    </w:p>
    <w:p>
      <w:pPr>
        <w:bidi w:val="0"/>
        <w:jc w:val="center"/>
        <w:rPr>
          <w:b/>
          <w:bCs/>
          <w:sz w:val="32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128905</wp:posOffset>
                </wp:positionH>
                <wp:positionV relativeFrom="page">
                  <wp:posOffset>6768465</wp:posOffset>
                </wp:positionV>
                <wp:extent cx="7442200" cy="154305"/>
                <wp:effectExtent l="0" t="0" r="1016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3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4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1F1F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532.95pt;height:12.15pt;width:586pt;mso-position-horizontal-relative:page;mso-position-vertical-relative:page;z-index:-251656192;mso-width-relative:page;mso-height-relative:page;" coordorigin="270,11969" coordsize="11720,243" o:gfxdata="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vpMt5doAAAANAQAADwAAAAAAAAABACAAAAAiAAAAZHJzL2Rvd25yZXYu&#10;eG1sUEsBAhQAFAAAAAgAh07iQFVxECSIAwAAFgwAAA4AAAAAAAAAAQAgAAAAKQEAAGRycy9lMm9E&#10;b2MueG1sUEsFBgAAAAAGAAYAWQEAACMHAAAAAA==&#10;">
                <o:lock v:ext="edit" aspectratio="f"/>
                <v:shape id="_x0000_s1026" o:spid="_x0000_s1026" o:spt="100" style="position:absolute;left:290;top:12010;height:202;width:11700;" fillcolor="#964605" filled="t" stroked="f" coordsize="11700,202" o:gfxdata="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8NVb4A&#10;AADaAAAADwAAAAAAAAABACAAAAAiAAAAZHJzL2Rvd25yZXYueG1sUEsBAhQAFAAAAAgAh07iQDMv&#10;BZ47AAAAOQAAABAAAAAAAAAAAQAgAAAADQEAAGRycy9zaGFwZXhtbC54bWxQSwUGAAAAAAYABgBb&#10;AQAAtwMAAAAA&#10;" path="m11700,0l11650,0,11650,30,11670,30,11670,59,11640,59,11640,132,60,132,30,132,30,30,10,30,10,0,0,0,0,30,0,132,0,172,0,202,11700,202,11700,172,11700,30,11700,29,11700,0xe">
                  <v:fill on="t" opacity="32895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;top:11999;height:143;width:11640;" fillcolor="#F79546" filled="t" stroked="f" coordsize="21600,21600" o:gfxdata="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/4k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00;top:11999;height:143;width:11640;" filled="f" stroked="t" coordsize="21600,21600" o:gfxdata="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bY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1F1F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1835785</wp:posOffset>
            </wp:positionH>
            <wp:positionV relativeFrom="paragraph">
              <wp:posOffset>139065</wp:posOffset>
            </wp:positionV>
            <wp:extent cx="3888740" cy="800735"/>
            <wp:effectExtent l="0" t="0" r="12700" b="6985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D:\GNU\U V PATEL OF ENGINEERING_LOGO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</w:t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Engineering/Information Technology</w:t>
      </w:r>
    </w:p>
    <w:p>
      <w:pPr>
        <w:pStyle w:val="15"/>
        <w:jc w:val="center"/>
        <w:rPr>
          <w:sz w:val="20"/>
        </w:rPr>
      </w:pPr>
    </w:p>
    <w:p/>
    <w:p/>
    <w:p>
      <w:p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Activity_main.xml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&lt;androidx.coordinatorlayout.widget.CoordinatorLayout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tools:context=".MainActivity"&gt;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&lt;com.google.android.material.appbar.AppBarLayout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android:fitsSystemWindows="true"&gt;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&lt;com.google.android.material.appbar.MaterialToolbar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android:id="@+id/toolbar"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android:layout_height="?attr/actionBarSize"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app:layout_scrollFlags="scroll|enterAlways|snap"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&lt;/com.google.android.material.appbar.AppBarLayout&gt;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&lt;androidx.constraintlayout.widget.ConstraintLayout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android:layout_marginBottom="?attr/actionBarSize"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app:layout_behavior="@string/appbar_scrolling_view_behavior"&gt;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&lt;androidx.recyclerview.widget.RecyclerView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android:id="@+id/listView1"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app:layoutManager="androidx.recyclerview.widget.LinearLayoutManager"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tools:itemCount="5"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tools:listitem="@layout/note_item_view"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android:id="@+id/fab"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android:layout_gravity="bottom|end"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android:layout_marginEnd="16dp"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android:layout_marginBottom="56dp"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app:srcCompat="@android:drawable/ic_input_add"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&lt;/androidx.coordinatorlayout.widget.CoordinatorLayout&gt;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Activity_note_view.xml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&lt;androidx.coordinatorlayout.widget.CoordinatorLayout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tools:context=".NoteViewActivity"&gt;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&lt;com.google.android.material.appbar.AppBarLayout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android:fitsSystemWindows="true"&gt;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&lt;com.google.android.material.appbar.MaterialToolbar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android:id="@+id/toolbar"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android:layout_height="?attr/actionBarSize"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app:layout_scrollFlags="scroll|enterAlways|snap"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&lt;/com.google.android.material.appbar.AppBarLayout&gt;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&lt;androidx.constraintlayout.widget.ConstraintLayout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android:layout_marginBottom="?attr/actionBarSize"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app:layout_behavior="@string/appbar_scrolling_view_behavior"&gt;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&lt;LinearLayout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android:orientation="vertical"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android:padding="16dp"&gt;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android:id="@+id/note_title"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android:ellipsize="end"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android:textAppearance="@style/TextAppearance.AppCompat"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android:textSize="20sp"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android:textStyle="bold"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tools:text="This is Note Title but some time it is bigger than think."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android:id="@+id/note_subtitle"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android:ellipsize="end"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android:textSize="16sp"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tools:text="SubTitle (optional)"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android:id="@+id/note_content"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android:layout_marginTop="8dp"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android:layout_marginBottom="8dp"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android:autoLink="all"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android:ellipsize="end"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android:textAppearance="@style/TextAppearance.AppCompat"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android:textSize="18sp"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tools:text="Description"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&lt;LinearLayout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android:orientation="horizontal"&gt;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android:id="@+id/note_date"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tools:text="Date and time"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android:id="@+id/note_reminder_date_time"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tools:text="Reminder Date and time"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&lt;/androidx.coordinatorlayout.widget.CoordinatorLayout&gt;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Note_edit_view.xml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&lt;androidx.constraintlayout.widget.ConstraintLayout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android:layout_height="match_parent"&gt;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&lt;androidx.core.widget.NestedScrollView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android:layout_height="match_parent"&gt;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&lt;androidx.constraintlayout.widget.ConstraintLayout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android:layout_height="wrap_content"&gt;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&lt;com.google.android.material.textfield.TextInputLayout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android:id="@+id/textInputLayout2"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app:layout_constraintTop_toTopOf="parent"&gt;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&lt;com.google.android.material.textfield.TextInputEditText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android:drawableEnd="@drawable/ic_baseline_event_note_24"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android:drawableTint="?attr/colorPrimary"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android:hint="Note Title"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&lt;/com.google.android.material.textfield.TextInputLayout&gt;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&lt;com.google.android.material.textfield.TextInputLayout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android:id="@+id/textInputLayout4"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app:layout_constraintTop_toBottomOf="@+id/textInputLayout2"&gt;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&lt;com.google.android.material.textfield.TextInputEditText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android:id="@+id/note_subTitle"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android:drawableEnd="@drawable/ic_baseline_event_note_24"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android:drawableTint="?attr/colorPrimary"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android:hint="Note Sub Title"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&lt;/com.google.android.material.textfield.TextInputLayout&gt;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&lt;com.google.android.material.textfield.TextInputLayout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android:id="@+id/textInputLayout3"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app:layout_constraintTop_toBottomOf="@+id/textInputLayout4"&gt;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&lt;com.google.android.material.textfield.TextInputEditText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android:id="@+id/note_description"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android:drawableEnd="@drawable/ic_baseline_event_note_24"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android:drawableTint="?attr/colorPrimary"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android:gravity="top"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android:hint="Note Description"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android:minLines="5"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&lt;/com.google.android.material.textfield.TextInputLayout&gt;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&lt;LinearLayout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android:id="@+id/layoutReminder"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android:orientation="horizontal"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app:layout_constraintTop_toBottomOf="@+id/textInputLayout3"&gt;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android:text="Reminder:"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android:textSize="30sp"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android:textStyle="bold"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android:visibility="gone"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&lt;com.google.android.material.switchmaterial.SwitchMaterial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android:id="@+id/reminderSwitch"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android:layout_weight="1"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android:gravity="end|center_vertical"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android:text="Set Reminder"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android:textSize="30sp"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&lt;TimePicker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android:id="@+id/reminderTime"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app:layout_constraintTop_toBottomOf="@+id/layoutReminder"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&lt;/androidx.core.widget.NestedScrollView&gt;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Note_item_View.xml 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&lt;androidx.constraintlayout.widget.ConstraintLayout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android:layout_height="wrap_content"&gt;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&lt;com.google.android.material.card.MaterialCardView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android:id="@+id/card_note"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style="?attr/materialCardViewElevatedStyle"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android:layout_marginHorizontal="20dp"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android:layout_marginVertical="10dp"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app:cardElevation="10dp"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app:layout_constraintTop_toTopOf="parent"&gt;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&lt;LinearLayout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android:orientation="horizontal"&gt;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&lt;LinearLayout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android:layout_weight="0.9"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android:orientation="vertical"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android:padding="16dp"&gt;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android:ellipsize="end"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android:maxLines="1"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android:textAppearance="@style/TextAppearance.AppCompat"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android:textSize="20sp"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android:textStyle="bold"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tools:text="This is Note Title but some time it is bigger than think."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android:id="@+id/note_subtitle"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android:ellipsize="end"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android:maxLines="1"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android:textSize="16sp"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tools:text="SubTitle"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android:layout_marginTop="8dp"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android:layout_marginBottom="8dp"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android:autoLink="all"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android:ellipsize="end"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android:maxLines="4"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android:textAppearance="@style/TextAppearance.AppCompat"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android:textSize="18sp"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android:visibility="gone"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tools:text="Description"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android:id="@+id/note_date"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android:visibility="gone"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tools:text="modified Date and time"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android:id="@+id/note_reminder_date_time"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android:textColor="#FF3355"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android:textStyle="bold"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tools:text="Reminder Date and time"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&lt;LinearLayout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android:layout_gravity="center_vertical"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android:orientation="horizontal"&gt;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&lt;ImageView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android:id="@+id/imgEdit"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android:layout_marginEnd="10dp"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android:padding="10dp"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android:src="@drawable/ic_baseline_edit_24"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app:tint="@color/dark_green"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&lt;ImageView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android:id="@+id/imgDelete"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android:layout_marginEnd="10dp"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android:padding="10dp"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android:src="@drawable/ic_baseline_delete_24"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app:tint="#FF2244" 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&lt;/com.google.android.material.card.MaterialCardView&gt;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MainActivity.kt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com.example.madpractical_11_20012011124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android.os.Build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android.util.Log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android.view.LayoutInflater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android.widget.Toast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androidx.appcompat.app.AlertDialog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androidx.core.view.WindowCompat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androidx.recyclerview.widget.DefaultItemAnimator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androidx.recyclerview.widget.LinearLayoutManager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androidx.recyclerview.widget.RecyclerView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com.example.madpractical_11_20012011124.databinding.ActivityMainBinding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com.example.madpractical_11_20012011124.databinding.NoteEditViewBinding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java.util.ArrayList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MainActivity : AppCompatActivity()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lateinit var binding: ActivityMainBinding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val TAG = "MainActivity"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var listener: ((note: Note, baseListAdapter: NotesAdapter, mode: NoteMode, position: Int)-&gt;Unit)? =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 note: Note, _: NotesAdapter, noteMode: NoteMode, pos: Int -&gt;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note.modifiedTime = Note.getCurrentDateTime()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 (noteMode == NoteMode.add)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if (!createNote(note))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Toast.makeText(this, "Enter Valid Note", Toast.LENGTH_SHORT).show()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else if (noteMode == NoteMode.edit)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Log.i(TAG, "listener: Note:$note")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if (!updateNote(note, pos))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Toast.makeText(this, "Enter Valid Note", Toast.LENGTH_SHORT).show()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lateinit var db: DatabaseHelper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val notesList: ArrayList&lt;Note&gt; = ArrayList&lt;Note&gt;()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lateinit var notesRecycleAdapter: NotesAdapter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WindowCompat.setDecorFitsSystemWindows(window, false)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 = ActivityMainBinding.inflate(layoutInflater)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setContentView(binding.root)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db = DatabaseHelper(this)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notesList.addAll(db.allNotes)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notesRecycleAdapter = NotesAdapter(this, notesList)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mLayoutManager: RecyclerView.LayoutManager = LinearLayoutManager(applicationContext)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binding.listView1.layoutManager = mLayoutManager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binding.listView1.itemAnimator = DefaultItemAnimator()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binding.listView1.setHasFixedSize(true)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binding.listView1.adapter = notesRecycleAdapter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setSupportActionBar(binding.toolbar)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binding.fab.setOnClickListener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showAlertDialog(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NoteMode.add, "Add Note",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Note("", "", "", Note.getCurrentDateTime()), -1, notesRecycleAdapter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 Inserting new note in 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 and refreshing the list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fun createNote(note: Note):Boolean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if(!note.isValid())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false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inserting note in db and getting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newly inserted note id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id = db.insertNote(note)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get the newly inserted note from 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n: Note = db.getNote(id)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adding new note to array list at 0 position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notesList.add(0, 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refreshing the list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notesRecycleAdapter.notifyItemInserted(0)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note.saveNote(this)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true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 Updating note in db and updating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 item in the list by its position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fun updateNote(note: Note, position: Int):Boolean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if(!note.isValid())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false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n: Note = notesList[position]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n.changeValue(note)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Log.i(TAG, "updateNote: note:: $n")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updating note in 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db.updateNote(n)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refreshing the list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notesList[position] = 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notesRecycleAdapter.notifyItemChanged(position)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note.saveNote(this)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true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 Deleting note from SQLite and removing the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 item from the list by its position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fun deleteNote(position: Int)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deleting the note from 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db.deleteNote(notesList[position])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removing the note from the list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notesList.removeAt(position)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notesRecycleAdapter.notifyItemRemoved(position)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fun showAlertDialog(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mode:NoteMode,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dialogTitle: String,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note: Note,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position: Int,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baseListAdapter: NotesAdapter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builder: AlertDialog.Builder = AlertDialog.Builder(this)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builder.setTitle(dialogTitle)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binding = NoteEditViewBinding.inflate(LayoutInflater.from(this))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binding.noteTitle.setText(note.title)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binding.noteSubTitle.setText(note.subTitle)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binding.noteDescription.setText(note.Description)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binding.reminderSwitch.isChecked = note.isReminder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(Build.VERSION.SDK_INT &gt;= Build.VERSION_CODES.M)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binding.reminderTime.hour = note.getHour()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binding.reminderTime.minute = note.getMinute()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else{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binding.reminderTime.currentHour = note.getHour()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binding.reminderTime.currentMinute = note.getMinute()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builder.setView(binding.root)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builder.setPositiveButton(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"OK"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 { _, _ -&gt;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newNote = Note(note)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newNote.title = binding.noteTitle.text.toString()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newNote.subTitle = binding.noteSubTitle.text.toString()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newNote.Description = binding.noteDescription.text.toString()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newNote.isReminder = binding.reminderSwitch.isChecked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 (Build.VERSION.SDK_INT &gt;= Build.VERSION_CODES.M)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newNote.remindertime = Note.getMillis(binding.reminderTime.hour, binding.reminderTime.minute)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else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newNote.remindertime = Note.getMillis(binding.reminderTime.currentHour, binding.reminderTime.currentMinute)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Log.i(TAG, "showAlertDialog: OK Button:: Note:$newNote")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listener?.invoke(newNote, baseListAdapter, mode, position)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dialog: AlertDialog = builder.create()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dialog.show()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AlarmBroadcastReciever.kt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com.example.madpractical_11_20012011124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android.app.Notification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android.app.NotificationChannel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android.app.NotificationManager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android.app.PendingIntent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android.content.BroadcastReceiver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android.content.Context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android.content.Intent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android.graphics.Color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android.os.Build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android.util.Log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androidx.core.app.NotificationCompat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java.io.Serializable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AlarmBroadcastReceiver : BroadcastReceiver()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val TAG = "AlarmBroadcastReceiver"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onReceive(context: Context?, intent: Intent?)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if(intent != null &amp;&amp; context!=null)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note = Note()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note.id = intent.getIntExtra(Note.NOTE_ID_KEY, -1)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note.title = intent.getStringExtra(Note.NOTE_TITLE_KEY)!!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note.subTitle = intent.getStringExtra(Note.NOTE_SUBTITLE_KEY)!!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note.Description = intent.getStringExtra(Note.NOTE_DESCRIPTION_KEY)!!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note.modifiedTime = intent.getStringExtra(Note.NOTE_MODIFIED_TIME_KEY)!!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note.remindertime = intent.getLongExtra(Note.NOTE_REMINDER_TIME_KEY, 0)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note.isReminder = true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Log.i(TAG, "onReceive: Note: $note")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notificationDialog(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context,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NoteViewActivity::class.java,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note.title,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note.Description,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fun notificationDialog(context: Context, cls: Class&lt;*&gt;, title: String, descr: String,note: Note)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notificationManager = context.getSystemService(Context.NOTIFICATION_SERVICE) as NotificationManager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NOTIFICATION_CHANNEL_ID = "hitensadani"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(Build.VERSION.SDK_INT &gt;= Build.VERSION_CODES.O)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notificationChannel = NotificationChannel(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NOTIFICATION_CHANNEL_ID,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"Note Application", NotificationManager.IMPORTANCE_HIGH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Configure the notification channel.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notificationChannel.description = "Note Application description"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notificationChannel.enableLights(true)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notificationChannel.lightColor = Color.RED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notificationChannel.vibrationPattern = longArrayOf(0, 1000, 500, 1000)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notificationChannel.enableVibration(true)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notificationManager.createNotificationChannel(notificationChannel)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notificationIntent = Intent(context, cls)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notificationIntent.addFlags(Intent.FLAG_ACTIVITY_CLEAR_TOP)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//notification message will get at NotificationView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notificationIntent.putExtra("message", "This is a notification message")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notificationIntent.putExtra("Object", note as Serializable)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pendingIntent = PendingIntent.getActivity(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context, Note.REMINDER_REQUEST_CODE, notificationIntent,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PendingIntent.FLAG_UPDATE_CURRENT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notificationBuilder = NotificationCompat.Builder(context, NOTIFICATION_CHANNEL_ID)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notificationBuilder.setAutoCancel(true)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.setDefaults(Notification.DEFAULT_ALL)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.setWhen(System.currentTimeMillis())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.setSmallIcon(R.mipmap.ic_launcher)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.setTicker("NoteApplication-HitenSadani") //.setPriority(Notification.PRIORITY_MAX)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.setContentTitle(title)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.setContentText(descr)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.setContentInfo(descr + "Information")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.setAutoCancel(true)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.setContentIntent(pendingIntent)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notificationManager.notify(1, notificationBuilder.build())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Notes.kt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com.example.madpractical_11_20012011124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android.app.AlarmManager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android.app.PendingIntent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android.content.Context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android.content.Context.ALARM_SERVICE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android.content.Intent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android.os.Parcel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android.os.Parcelable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java.io.Serializable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java.text.DateFormat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java.text.SimpleDateFormat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import java.util.*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enum class NoteMode{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edit,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add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class Note(var title:String, var subTitle:String, var Description:String, var modifiedTime:String, var isReminder: Boolean = false):Serializable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var remindertime:Long = System.currentTimeMillis()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var id = noteIdGeneration()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set(value)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field = value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if(idNote &lt; value)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idNote = value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constructor():this("","","","")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{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constructor(note: Note) : this(note.title,note.subTitle,note.Description,note.modifiedTime,note.isReminder)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remindertime = note.remindertime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isValid() :Boolean{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if(title.isEmpty() || Description.isEmpty())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false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true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changeValue(newValue: Note)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title = newValue.title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subTitle = newValue.subTitle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Description = newValue.Description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modifiedTime = newValue.modifiedTime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isReminder = newValue.isReminder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remindertime = newValue.remindertime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getReminderText() :String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"Reminder: "+(SimpleDateFormat("MMM, dd yyyy hh:mm a") as DateFormat).format(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Date(remindertime)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saveNote(context: Context)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if(isReminder)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setReminder(context,this)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getHour():Int{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cal = Calendar.getInstance()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cal.time = Date(remindertime)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cal[Calendar.HOUR_OF_DAY]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getMinute():Int{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cal = Calendar.getInstance()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cal.time = Date(remindertime)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cal[Calendar.MINUTE]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fun calcReminder()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if(remindertime &lt; System.currentTimeMillis())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isReminder = false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toString(): String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"$id\n"+title +"\n"+subTitle +"\n"+Description+"\nReminder:$isReminder" +"\n"+getReminderText()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companion object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var idNote = 0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fun noteIdGeneration():Int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idNote++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idNote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REMINDER_REQUEST_CODE = 1000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NOTE_ID_KEY = "Id"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NOTE_TITLE_KEY = "Title"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NOTE_SUBTITLE_KEY = "SubTitle"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NOTE_DESCRIPTION_KEY = "Description"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NOTE_MODIFIED_TIME_KEY = "ModifiedTime"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NOTE_REMINDER_TIME_KEY = "ReminderTime"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fun getCurrentDateTime(): String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cal = Calendar.getInstance()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df: DateFormat = SimpleDateFormat("MMM, dd yyyy hh:mm:ss a")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df.format(cal.time)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fun getMillis(hour:Int,min:Int):Long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setcalendar = Calendar.getInstance()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setcalendar[Calendar.HOUR_OF_DAY] = hour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setcalendar[Calendar.MINUTE] = min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setcalendar[Calendar.SECOND] = 0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setcalendar.timeInMillis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fun setReminder(context: Context, note: Note)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intent = Intent(context, AlarmBroadcastReceiver::class.java)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intent.putExtra(NOTE_ID_KEY, note.id)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intent.putExtra(NOTE_TITLE_KEY, note.title)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intent.putExtra(NOTE_SUBTITLE_KEY, note.subTitle)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intent.putExtra(NOTE_DESCRIPTION_KEY, note.Description)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intent.putExtra(NOTE_MODIFIED_TIME_KEY, note.modifiedTime)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intent.putExtra(NOTE_REMINDER_TIME_KEY, note.remindertime)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pendingIntent =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PendingIntent.getBroadcast(context, note.id, intent, PendingIntent.FLAG_CANCEL_CURRENT)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alarmManager = context.getSystemService(ALARM_SERVICE) as AlarmManager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if(note.isReminder) {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alarmManager.setExact(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AlarmManager.RTC_WAKEUP,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note.remindertime,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pendingIntent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else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alarmManager.cancel(pendingIntent)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NotesData.kt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com.example.madpractical_11_20012011124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NotesData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companion object{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TABLE_NAME = "notes"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COLUMN_ID = "id"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COLUMN_NOTE_TITLE = "note_title"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COLUMN_NOTE_SUB_TITLE = "note_sub_title"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COLUMN_NOTE_DESCRIPTION = "note_description"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COLUMN_NOTE_SET_REMINDER = "note_set_reminder"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COLUMN_NOTE_REMINDER_TIME = "note_set_reminder_time"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val COLUMN_TIMESTAMP = "note_modified_timestamp"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Create table SQL query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CREATE_TABLE = ("CREATE TABLE " + TABLE_NAME + "("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COLUMN_ID + " INTEGER PRIMARY KEY AUTOINCREMENT,"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COLUMN_NOTE_TITLE + " TEXT,"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COLUMN_NOTE_SUB_TITLE + " TEXT,"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COLUMN_NOTE_DESCRIPTION + " TEXT,"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COLUMN_NOTE_SET_REMINDER + " INTEGER,"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COLUMN_NOTE_REMINDER_TIME + " INTEGER,"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COLUMN_TIMESTAMP + " TEXT"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+ ")")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NotesAdapter.kt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com.example.madpractical_11_20012011124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android.content.Context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android.content.Intent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android.os.Parcelable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android.view.LayoutInflater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android.view.View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android.view.ViewGroup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androidx.recyclerview.widget.RecyclerView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com.example.madpractical_11_20012011124.databinding.NoteItemViewBinding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java.io.Serializable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NotesAdapter (private val context: Context, private val array:ArrayList&lt;Note&gt;):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RecyclerView.Adapter&lt;NotesAdapter.NotesViewHolder&gt;()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inner class NotesViewHolder(val binding: NoteItemViewBinding): RecyclerView.ViewHolder(binding.root)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onCreateViewHolder(parent: ViewGroup, viewType: Int): NotesViewHolder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binding = NoteItemViewBinding.inflate(LayoutInflater.from(parent.context), parent, false)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NotesViewHolder(binding)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onBindViewHolder(holder: NotesViewHolder, position: Int)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with(holder){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with(array[position]){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binding.noteTitle.text = this.title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binding.noteSubtitle.text = this.subTitle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binding.noteContent.text = this.Description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binding.noteDate.text = this.modifiedTime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val obj = this as Serializable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this.calcReminder()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if(this.isReminder)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binding.noteReminderDateTime.visibility = View.VISIBLE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binding.noteReminderDateTime.text = this.getReminderText()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else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binding.noteReminderDateTime.visibility = View.GONE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binding.imgDelete.setOnClickListener{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(context as MainActivity).deleteNote(position)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binding.cardNote.setOnClickListener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Intent(this@NotesAdapter.context, NoteViewActivity::class.java).apply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putExtra("Object",obj)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this@NotesAdapter.context.startActivity(this)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binding.imgEdit.setOnClickListener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(context as MainActivity).showAlertDialog(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NoteMode.edit,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"Edit Note",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this,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position,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this@NotesAdapter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getItemCount(): Int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array.size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NoteViewActivity.kt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com.example.madpractical_11_20012011124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android.util.Log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android.view.View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androidx.core.view.WindowCompat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com.example.madpractical_11_20012011124.databinding.ActivityNoteViewBinding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NoteViewActivity : AppCompatActivity()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lateinit var binding: ActivityNoteViewBinding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lateinit var note:Note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WindowCompat.setDecorFitsSystemWindows(window, false)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note = intent.getSerializableExtra("Object") as Note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 = ActivityNoteViewBinding.inflate(layoutInflater)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setContentView(binding.root)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setSupportActionBar(binding.toolbar)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with(note){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binding.noteTitle.text = this.title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binding.noteSubtitle.text = this.subTitle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binding.noteContent.text = this.Description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binding.noteDate.text = this.modifiedTime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this.calcReminder()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if(this.isReminder)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binding.noteReminderDateTime.visibility = View.VISIBLE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binding.noteReminderDateTime.text = this.getReminderText()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else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binding.noteReminderDateTime.visibility = View.GONE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DatabaseHelper.kt 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package com.example.madpractical_11_20012011124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android.content.ContentValues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android.content.Context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android.database.Cursor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android.database.sqlite.SQLiteDatabase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android.database.sqlite.SQLiteOpenHelper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java.util.ArrayList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DatabaseHelper(context: Context?) 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SQLiteOpenHelper(context, DATABASE_NAME, null, DATABASE_VERSION)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companion object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Database Version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private const val DATABASE_VERSION = 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Database Name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private const val DATABASE_NAME = "notes_db"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 Creating Tables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override fun onCreate(db: SQLiteDatabase)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create notes table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db.execSQL(NotesData.CREATE_TABLE)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 Upgrading 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override fun onUpgrade(db: SQLiteDatabase, oldVersion: Int, newVersion: Int)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Drop older table if existed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db.execSQL("DROP TABLE IF EXISTS " + NotesData.TABLE_NAME)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Create tables again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onCreate(db)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fun insertNote(note: Note): Long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get writable database as we want to write data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db = this.writableDatabase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insert row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id = db.insert(NotesData.TABLE_NAME, null, getValues(note))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close db connection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db.close()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return newly inserted row id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id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private fun getValues(note: Note): ContentValues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values = ContentValues()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`id` will be inserted automatically.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no need to add them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values.put(NotesData.COLUMN_NOTE_TITLE, note.title)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values.put(NotesData.COLUMN_NOTE_SUB_TITLE, note.subTitle)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values.put(NotesData.COLUMN_NOTE_DESCRIPTION, note.Description)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values.put(NotesData.COLUMN_NOTE_REMINDER_TIME, note.remindertime)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values.put(NotesData.COLUMN_NOTE_SET_REMINDER, note.isReminder)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values.put(NotesData.COLUMN_TIMESTAMP, note.modifiedTime)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values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fun getNote(id: Long): Note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get readable database as we are not inserting anything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db = this.readableDatabase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cursor = db.query(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NotesData.TABLE_NAME,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arrayOf(NotesData.COLUMN_ID,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NotesData.COLUMN_NOTE_TITLE,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NotesData.COLUMN_NOTE_SUB_TITLE,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NotesData.COLUMN_NOTE_DESCRIPTION,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NotesData.COLUMN_NOTE_SET_REMINDER,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NotesData.COLUMN_NOTE_REMINDER_TIME,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NotesData.COLUMN_TIMESTAMP),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NotesData.COLUMN_ID.toString() + "=?",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arrayOf(id.toString()),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null,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null,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null,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null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cursor?.moveToFirst()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note = getNote(cursor)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close the db connection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cursor!!.close()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note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private fun getNote(cursor: Cursor): Note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prepare note object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note = Note(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cursor.getString(cursor.getColumnIndexOrThrow(NotesData.COLUMN_NOTE_TITLE)),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cursor.getString(cursor.getColumnIndexOrThrow(NotesData.COLUMN_NOTE_SUB_TITLE)),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cursor.getString(cursor.getColumnIndexOrThrow(NotesData.COLUMN_NOTE_DESCRIPTION)),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cursor.getString(cursor.getColumnIndexOrThrow(NotesData.COLUMN_TIMESTAMP))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note.isReminder = (cursor.getInt(cursor.getColumnIndexOrThrow(NotesData.COLUMN_NOTE_SET_REMINDER))==1)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note.remindertime = cursor.getLong(cursor.getColumnIndexOrThrow(NotesData.COLUMN_NOTE_REMINDER_TIME))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note.id = cursor.getInt(cursor.getColumnIndexOrThrow(NotesData.COLUMN_ID))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note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 Select All Query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val allNotes: ArrayList&lt;Note&gt;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get()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notes = ArrayList&lt;Note&gt;()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// Select All Query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selectQuery = "SELECT  * FROM " + NotesData.TABLE_NAME.toString() + " ORDER BY " +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NotesData.COLUMN_TIMESTAMP.toString() + " DESC"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db = this.writableDatabase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cursor = db.rawQuery(selectQuery, null)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// looping through all rows and adding to list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 (cursor.moveToFirst())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do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notes.add(getNote(cursor))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} while (cursor.moveToNext())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// close db connection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db.close()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// return notes list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notes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val notesCount: Int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get()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countQuery = "SELECT  * FROM " + NotesData.TABLE_NAME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db = this.readableDatabase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cursor = db.rawQuery(countQuery, null)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val count = cursor.count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cursor.close()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// return count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count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fun updateNote(note: Note): Int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db = this.writableDatabase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 updating row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db.update(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NotesData.TABLE_NAME,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getValues(note),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NotesData.COLUMN_ID + " = ?",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arrayOf(note.id.toString())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fun deleteNote(note: Note)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db = this.writableDatabase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db.delete(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NotesData.TABLE_NAME,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NotesData.COLUMN_ID + " = ?",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arrayOf(note.id.toString())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db.close()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AndroidManifests.xml 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&lt;?xml version="1.0" encoding="utf-8"?&gt;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&lt;manifest xmlns:android="http://schemas.android.com/apk/res/android"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package="com.example.madpractical_11_20012011124"&gt;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&lt;application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android:allowBackup="true"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android:dataExtractionRules="@xml/data_extraction_rules"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android:fullBackupContent="@xml/backup_rules"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android:icon="@mipmap/ic_launcher"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android:label="@string/app_name"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android:roundIcon="@mipmap/ic_launcher_round"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android:supportsRtl="true"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android:theme="@style/Theme.MADPractical11_20012011124"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tools:targetApi="31"&gt;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&lt;activity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android:name=".MainActivity"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android:exported="true"&gt;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&lt;intent-filter&gt;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&lt;action android:name="android.intent.action.MAIN" /&gt;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&lt;category android:name="android.intent.category.LAUNCHER" /&gt;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&lt;/intent-filter&gt;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&lt;/activity&gt;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&lt;receiver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android:name=".AlarmBroadcastReceiver"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android:enabled="true"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android:exported="true" /&gt;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&lt;activity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android:name=".NoteViewActivity"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android:exported="false" /&gt;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&lt;/application&gt;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&lt;/manifest&gt;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 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7943850"/>
            <wp:effectExtent l="0" t="0" r="14605" b="11430"/>
            <wp:docPr id="6" name="Picture 6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8705215"/>
            <wp:effectExtent l="0" t="0" r="14605" b="12065"/>
            <wp:docPr id="7" name="Picture 7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8705215"/>
            <wp:effectExtent l="0" t="0" r="14605" b="12065"/>
            <wp:docPr id="14" name="Picture 1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rFonts w:hint="default"/>
        <w:b w:val="0"/>
        <w:bCs w:val="0"/>
        <w:sz w:val="22"/>
        <w:szCs w:val="22"/>
        <w:lang w:val="en-US"/>
      </w:rPr>
    </w:pPr>
    <w:r>
      <w:rPr>
        <w:rFonts w:hint="default"/>
        <w:b w:val="0"/>
        <w:bCs w:val="0"/>
        <w:sz w:val="22"/>
        <w:szCs w:val="22"/>
        <w:lang w:val="en-US"/>
      </w:rPr>
      <w:t xml:space="preserve">Name : Saumil Patel </w:t>
    </w:r>
  </w:p>
  <w:p>
    <w:pPr>
      <w:pStyle w:val="37"/>
      <w:rPr>
        <w:rFonts w:hint="default"/>
        <w:b w:val="0"/>
        <w:bCs w:val="0"/>
        <w:sz w:val="22"/>
        <w:szCs w:val="22"/>
        <w:lang w:val="en-US"/>
      </w:rPr>
    </w:pPr>
    <w:r>
      <w:rPr>
        <w:rFonts w:hint="default"/>
        <w:b w:val="0"/>
        <w:bCs w:val="0"/>
        <w:sz w:val="22"/>
        <w:szCs w:val="22"/>
        <w:lang w:val="en-US"/>
      </w:rPr>
      <w:t>Enrollment Number : 20012011124</w:t>
    </w:r>
  </w:p>
  <w:p>
    <w:pPr>
      <w:pStyle w:val="37"/>
    </w:pPr>
    <w:r>
      <w:rPr>
        <w:rFonts w:hint="default"/>
        <w:b w:val="0"/>
        <w:bCs w:val="0"/>
        <w:sz w:val="22"/>
        <w:szCs w:val="22"/>
        <w:lang w:val="en-US"/>
      </w:rPr>
      <w:t>Batch : AB8</w:t>
    </w:r>
  </w:p>
  <w:p>
    <w:pPr>
      <w:pStyle w:val="3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D076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2B84ED9"/>
    <w:rsid w:val="5E3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2022-11-16T15:59:00Z</dcterms:created>
  <dc:creator>patel saumil</dc:creator>
  <cp:lastModifiedBy>patel saumil</cp:lastModifiedBy>
  <dcterms:modified xsi:type="dcterms:W3CDTF">2022-11-16T16:19:13Z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663626DAAE1E46AF868B2ECFE826C7AC</vt:lpwstr>
  </property>
</Properties>
</file>